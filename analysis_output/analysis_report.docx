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Report: CPU and GPU Tests</w:t>
      </w:r>
    </w:p>
    <w:p>
      <w:pPr>
        <w:pStyle w:val="Heading1"/>
      </w:pPr>
      <w:r>
        <w:t>CPU</w:t>
      </w:r>
    </w:p>
    <w:p>
      <w:pPr>
        <w:pStyle w:val="Heading2"/>
      </w:pPr>
      <w:r>
        <w:t>Test: iterative_test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iterative_test_elapsed_ti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iterative_test_cache_us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iterative_test_elapsed_ti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iterative_test_cache_us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iterative_test_elapsed_tim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iterative_test_cache_us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matrix_multiplication_test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matrix_multiplication_test_elapsed_tim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matrix_multiplication_test_cache_us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matrix_multiplication_test_elapsed_tim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matrix_multiplication_test_cache_us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matrix_multiplication_test_elapsed_tim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matrix_multiplication_test_cache_us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pca_test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pca_test_elapsed_tim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pca_test_cache_us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pca_test_elapsed_tim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pca_test_cache_us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pca_test_elapsed_tim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pca_test_cache_us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svd_test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svd_test_elapsed_tim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svd_test_cache_us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svd_test_elapsed_tim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svd_test_cache_us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svd_test_elapsed_tim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svd_test_cache_us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convolution_test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convolution_test_elapsed_tim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convolution_test_cache_us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convolution_test_elapsed_tim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convolution_test_cache_us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convolution_test_elapsed_tim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convolution_test_cache_us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fft_test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fft_test_elapsed_tim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fft_test_cache_us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fft_test_elapsed_tim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fft_test_cache_us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fft_test_elapsed_tim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fft_test_cache_us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train_test_mnist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train_test_mnist_clean_workers_vs_tim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train_test_mnist_clean_workers_vs_cach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train_test_mnist_clean_batch_size_vs_tim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train_test_mnist_clean_batch_size_vs_ram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1"/>
      </w:pPr>
      <w:r>
        <w:t>GPU</w:t>
      </w:r>
    </w:p>
    <w:p>
      <w:pPr>
        <w:pStyle w:val="Heading2"/>
      </w:pPr>
      <w:r>
        <w:t>Test: iterative_test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iterative_test_elapsed_tim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iterative_test_cache_us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iterative_test_elapsed_tim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iterative_test_cache_us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matrix_multiplication_test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matrix_multiplication_test_elapsed_tim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matrix_multiplication_test_cache_us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matrix_multiplication_test_elapsed_tim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matrix_multiplication_test_cache_us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matrix_multiplication_test_elapsed_tim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matrix_multiplication_test_cache_us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pca_test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pca_test_elapsed_tim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pca_test_cache_us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pca_test_elapsed_tim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pca_test_cache_us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pca_test_elapsed_tim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pca_test_cache_us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svd_test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svd_test_elapsed_tim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svd_test_cache_us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svd_test_elapsed_tim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svd_test_cache_us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svd_test_elapsed_tim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svd_test_cache_us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convolution_test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convolution_test_elapsed_tim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convolution_test_cache_us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convolution_test_elapsed_tim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convolution_test_cache_us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convolution_test_elapsed_tim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convolution_test_cache_us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fft_test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fft_test_elapsed_tim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fft_test_cache_us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fft_test_elapsed_tim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fft_test_cache_us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Heading2"/>
      </w:pPr>
      <w:r>
        <w:t>Test: train_test_mnist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train_test_mnist_clean_workers_vs_tim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train_test_mnist_clean_workers_vs_cach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PU_train_test_mnist_clean_batch_size_vs_tim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17145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U_train_test_mnist_clean_batch_size_vs_ram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